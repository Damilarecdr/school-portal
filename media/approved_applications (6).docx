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E137C" w14:textId="77777777" w:rsidR="00C8682C" w:rsidRDefault="00000000">
      <w:pPr>
        <w:pStyle w:val="Title"/>
      </w:pPr>
      <w:r>
        <w:t>God's Heritage School</w:t>
      </w:r>
    </w:p>
    <w:p w14:paraId="7EFE245B" w14:textId="77777777" w:rsidR="00C8682C" w:rsidRDefault="00000000">
      <w:pPr>
        <w:pStyle w:val="Heading1"/>
      </w:pPr>
      <w:r>
        <w:t>Class: JSS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8682C" w14:paraId="3AB62518" w14:textId="77777777">
        <w:tc>
          <w:tcPr>
            <w:tcW w:w="2160" w:type="dxa"/>
          </w:tcPr>
          <w:p w14:paraId="76C5AC9E" w14:textId="77777777" w:rsidR="00C8682C" w:rsidRDefault="00000000">
            <w:r>
              <w:t>Surname</w:t>
            </w:r>
          </w:p>
        </w:tc>
        <w:tc>
          <w:tcPr>
            <w:tcW w:w="2160" w:type="dxa"/>
          </w:tcPr>
          <w:p w14:paraId="187C2974" w14:textId="77777777" w:rsidR="00C8682C" w:rsidRDefault="00000000">
            <w:r>
              <w:t>Other Names</w:t>
            </w:r>
          </w:p>
        </w:tc>
        <w:tc>
          <w:tcPr>
            <w:tcW w:w="2160" w:type="dxa"/>
          </w:tcPr>
          <w:p w14:paraId="6E4F0AF3" w14:textId="77777777" w:rsidR="00C8682C" w:rsidRDefault="00000000">
            <w:r>
              <w:t>Email</w:t>
            </w:r>
          </w:p>
        </w:tc>
        <w:tc>
          <w:tcPr>
            <w:tcW w:w="2160" w:type="dxa"/>
          </w:tcPr>
          <w:p w14:paraId="6963F4E0" w14:textId="77777777" w:rsidR="00C8682C" w:rsidRDefault="00000000">
            <w:r>
              <w:t>Username</w:t>
            </w:r>
          </w:p>
        </w:tc>
      </w:tr>
      <w:tr w:rsidR="00C8682C" w14:paraId="3C61297F" w14:textId="77777777">
        <w:tc>
          <w:tcPr>
            <w:tcW w:w="2160" w:type="dxa"/>
          </w:tcPr>
          <w:p w14:paraId="78B9DCE3" w14:textId="2F3F2854" w:rsidR="00C8682C" w:rsidRDefault="00000000">
            <w:r>
              <w:t>None</w:t>
            </w:r>
          </w:p>
        </w:tc>
        <w:tc>
          <w:tcPr>
            <w:tcW w:w="2160" w:type="dxa"/>
          </w:tcPr>
          <w:p w14:paraId="0D5BE222" w14:textId="77777777" w:rsidR="00C8682C" w:rsidRDefault="00000000">
            <w:r>
              <w:t>w</w:t>
            </w:r>
          </w:p>
        </w:tc>
        <w:tc>
          <w:tcPr>
            <w:tcW w:w="2160" w:type="dxa"/>
          </w:tcPr>
          <w:p w14:paraId="18FEFAF6" w14:textId="77777777" w:rsidR="00C8682C" w:rsidRDefault="00000000">
            <w:r>
              <w:t>al@gmail.com</w:t>
            </w:r>
          </w:p>
        </w:tc>
        <w:tc>
          <w:tcPr>
            <w:tcW w:w="2160" w:type="dxa"/>
          </w:tcPr>
          <w:p w14:paraId="08EE6339" w14:textId="77777777" w:rsidR="00C8682C" w:rsidRDefault="00000000">
            <w:r>
              <w:t>GHSSE/2024/0001</w:t>
            </w:r>
          </w:p>
        </w:tc>
      </w:tr>
    </w:tbl>
    <w:p w14:paraId="7681B1EB" w14:textId="77777777" w:rsidR="00C8682C" w:rsidRDefault="00000000">
      <w:pPr>
        <w:pStyle w:val="Heading1"/>
      </w:pPr>
      <w:r>
        <w:t>Class: SSS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2051"/>
        <w:gridCol w:w="2605"/>
        <w:gridCol w:w="2148"/>
      </w:tblGrid>
      <w:tr w:rsidR="00C8682C" w14:paraId="2499A1F2" w14:textId="77777777">
        <w:tc>
          <w:tcPr>
            <w:tcW w:w="2160" w:type="dxa"/>
          </w:tcPr>
          <w:p w14:paraId="68937AD5" w14:textId="77777777" w:rsidR="00C8682C" w:rsidRDefault="00000000">
            <w:r>
              <w:t>Surname</w:t>
            </w:r>
          </w:p>
        </w:tc>
        <w:tc>
          <w:tcPr>
            <w:tcW w:w="2160" w:type="dxa"/>
          </w:tcPr>
          <w:p w14:paraId="7CDC1DF5" w14:textId="77777777" w:rsidR="00C8682C" w:rsidRDefault="00000000">
            <w:r>
              <w:t>Other Names</w:t>
            </w:r>
          </w:p>
        </w:tc>
        <w:tc>
          <w:tcPr>
            <w:tcW w:w="2160" w:type="dxa"/>
          </w:tcPr>
          <w:p w14:paraId="23764561" w14:textId="77777777" w:rsidR="00C8682C" w:rsidRDefault="00000000">
            <w:r>
              <w:t>Email</w:t>
            </w:r>
          </w:p>
        </w:tc>
        <w:tc>
          <w:tcPr>
            <w:tcW w:w="2160" w:type="dxa"/>
          </w:tcPr>
          <w:p w14:paraId="0B505A01" w14:textId="77777777" w:rsidR="00C8682C" w:rsidRDefault="00000000">
            <w:r>
              <w:t>Username</w:t>
            </w:r>
          </w:p>
        </w:tc>
      </w:tr>
      <w:tr w:rsidR="00C8682C" w14:paraId="132D6873" w14:textId="77777777">
        <w:tc>
          <w:tcPr>
            <w:tcW w:w="2160" w:type="dxa"/>
          </w:tcPr>
          <w:p w14:paraId="34E682A1" w14:textId="77777777" w:rsidR="00C8682C" w:rsidRDefault="00000000">
            <w:r>
              <w:t>Adebayo</w:t>
            </w:r>
          </w:p>
        </w:tc>
        <w:tc>
          <w:tcPr>
            <w:tcW w:w="2160" w:type="dxa"/>
          </w:tcPr>
          <w:p w14:paraId="0A2E196F" w14:textId="77777777" w:rsidR="00C8682C" w:rsidRDefault="00000000">
            <w:r>
              <w:t>Opeyemi</w:t>
            </w:r>
          </w:p>
        </w:tc>
        <w:tc>
          <w:tcPr>
            <w:tcW w:w="2160" w:type="dxa"/>
          </w:tcPr>
          <w:p w14:paraId="25925A9E" w14:textId="77777777" w:rsidR="00C8682C" w:rsidRDefault="00000000">
            <w:r>
              <w:t>adebayot817@gmail.com</w:t>
            </w:r>
          </w:p>
        </w:tc>
        <w:tc>
          <w:tcPr>
            <w:tcW w:w="2160" w:type="dxa"/>
          </w:tcPr>
          <w:p w14:paraId="7AAB2813" w14:textId="77777777" w:rsidR="00C8682C" w:rsidRDefault="00000000">
            <w:r>
              <w:t>GHSSE/2024/0002</w:t>
            </w:r>
          </w:p>
        </w:tc>
      </w:tr>
      <w:tr w:rsidR="00C8682C" w14:paraId="0ACF2334" w14:textId="77777777">
        <w:tc>
          <w:tcPr>
            <w:tcW w:w="2160" w:type="dxa"/>
          </w:tcPr>
          <w:p w14:paraId="500CCDE1" w14:textId="77777777" w:rsidR="00C8682C" w:rsidRDefault="00000000">
            <w:r>
              <w:t>Onifade</w:t>
            </w:r>
          </w:p>
        </w:tc>
        <w:tc>
          <w:tcPr>
            <w:tcW w:w="2160" w:type="dxa"/>
          </w:tcPr>
          <w:p w14:paraId="1643233B" w14:textId="77777777" w:rsidR="00C8682C" w:rsidRDefault="00000000">
            <w:r>
              <w:t>Seyi</w:t>
            </w:r>
          </w:p>
        </w:tc>
        <w:tc>
          <w:tcPr>
            <w:tcW w:w="2160" w:type="dxa"/>
          </w:tcPr>
          <w:p w14:paraId="28AB56E4" w14:textId="77777777" w:rsidR="00C8682C" w:rsidRDefault="00000000">
            <w:r>
              <w:t>ojueku@gmail.com</w:t>
            </w:r>
          </w:p>
        </w:tc>
        <w:tc>
          <w:tcPr>
            <w:tcW w:w="2160" w:type="dxa"/>
          </w:tcPr>
          <w:p w14:paraId="5031351B" w14:textId="77777777" w:rsidR="00C8682C" w:rsidRDefault="00000000">
            <w:r>
              <w:t>GHSSE/2024/0003</w:t>
            </w:r>
          </w:p>
        </w:tc>
      </w:tr>
    </w:tbl>
    <w:p w14:paraId="478645ED" w14:textId="77777777" w:rsidR="00F2686E" w:rsidRDefault="00F2686E"/>
    <w:sectPr w:rsidR="00F268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211831">
    <w:abstractNumId w:val="8"/>
  </w:num>
  <w:num w:numId="2" w16cid:durableId="1144617107">
    <w:abstractNumId w:val="6"/>
  </w:num>
  <w:num w:numId="3" w16cid:durableId="1940329020">
    <w:abstractNumId w:val="5"/>
  </w:num>
  <w:num w:numId="4" w16cid:durableId="1280989504">
    <w:abstractNumId w:val="4"/>
  </w:num>
  <w:num w:numId="5" w16cid:durableId="562913207">
    <w:abstractNumId w:val="7"/>
  </w:num>
  <w:num w:numId="6" w16cid:durableId="1934045419">
    <w:abstractNumId w:val="3"/>
  </w:num>
  <w:num w:numId="7" w16cid:durableId="1987464841">
    <w:abstractNumId w:val="2"/>
  </w:num>
  <w:num w:numId="8" w16cid:durableId="1445727294">
    <w:abstractNumId w:val="1"/>
  </w:num>
  <w:num w:numId="9" w16cid:durableId="211401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1F30"/>
    <w:rsid w:val="00326F90"/>
    <w:rsid w:val="008D584F"/>
    <w:rsid w:val="00AA1D8D"/>
    <w:rsid w:val="00B47730"/>
    <w:rsid w:val="00C8682C"/>
    <w:rsid w:val="00CB0664"/>
    <w:rsid w:val="00F268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8F33F"/>
  <w14:defaultImageDpi w14:val="300"/>
  <w15:docId w15:val="{6026C987-9FBE-45AB-8F16-557048F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Opeyemi Oluwadamilare Adebayo</cp:lastModifiedBy>
  <cp:revision>2</cp:revision>
  <dcterms:created xsi:type="dcterms:W3CDTF">2013-12-23T23:15:00Z</dcterms:created>
  <dcterms:modified xsi:type="dcterms:W3CDTF">2024-09-22T09:46:00Z</dcterms:modified>
  <cp:category/>
</cp:coreProperties>
</file>